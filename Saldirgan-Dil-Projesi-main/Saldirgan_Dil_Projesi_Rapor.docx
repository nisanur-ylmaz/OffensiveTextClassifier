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B6F78" w14:textId="2ACC5157" w:rsidR="00472A5A" w:rsidRDefault="00000000" w:rsidP="0086470B">
      <w:pPr>
        <w:pStyle w:val="KonuBal"/>
        <w:jc w:val="center"/>
      </w:pPr>
      <w:r>
        <w:t>Saldırgan Dil Tespiti Projesi</w:t>
      </w:r>
    </w:p>
    <w:p w14:paraId="15F397AB" w14:textId="4C25591D" w:rsidR="00472A5A" w:rsidRDefault="00B21826">
      <w:pPr>
        <w:pStyle w:val="Balk1"/>
      </w:pPr>
      <w:r>
        <w:t>1</w:t>
      </w:r>
      <w:r w:rsidR="00000000">
        <w:t>. Projenin Amacı</w:t>
      </w:r>
    </w:p>
    <w:p w14:paraId="3D0E472C" w14:textId="77777777" w:rsidR="00472A5A" w:rsidRDefault="00000000">
      <w:r>
        <w:t>Bu projenin amacı, sosyal medya gibi platformlardaki metinleri analiz ederek saldırgan dili otomatik olarak tespit etmek ve saldırgan ifadelerin türlerini sınıflandırmaktır. Proje iki aşamalı bir sınıflandırma süreci izlemektedir: İlk aşamada cümle saldırgan mı değil mi belirlenir; ikinci aşamada ise saldırgan cümleler 'INSULT', 'SEXIST', 'RACIST', 'PROFANITY' gibi türlere ayrılır.</w:t>
      </w:r>
    </w:p>
    <w:p w14:paraId="4671116A" w14:textId="44E3C76B" w:rsidR="0086470B" w:rsidRPr="0086470B" w:rsidRDefault="0086470B" w:rsidP="0086470B">
      <w:pPr>
        <w:pStyle w:val="ListeParagraf"/>
        <w:numPr>
          <w:ilvl w:val="0"/>
          <w:numId w:val="10"/>
        </w:numPr>
        <w:rPr>
          <w:lang w:val="tr-TR"/>
        </w:rPr>
      </w:pPr>
      <w:r w:rsidRPr="0086470B">
        <w:rPr>
          <w:b/>
          <w:bCs/>
          <w:lang w:val="tr-TR"/>
        </w:rPr>
        <w:t>INSULT (Hakaret):</w:t>
      </w:r>
      <w:r w:rsidRPr="0086470B">
        <w:rPr>
          <w:lang w:val="tr-TR"/>
        </w:rPr>
        <w:t xml:space="preserve"> Kişiye veya gruba yönelik küçük düşürücü, kırıcı, aşağılayıcı ifadeler içerir.</w:t>
      </w:r>
    </w:p>
    <w:p w14:paraId="7AB5DB42" w14:textId="74E7DD8D" w:rsidR="0086470B" w:rsidRPr="0086470B" w:rsidRDefault="0086470B" w:rsidP="0086470B">
      <w:pPr>
        <w:pStyle w:val="ListeParagraf"/>
        <w:numPr>
          <w:ilvl w:val="0"/>
          <w:numId w:val="10"/>
        </w:numPr>
        <w:rPr>
          <w:lang w:val="tr-TR"/>
        </w:rPr>
      </w:pPr>
      <w:r w:rsidRPr="0086470B">
        <w:rPr>
          <w:b/>
          <w:bCs/>
          <w:lang w:val="tr-TR"/>
        </w:rPr>
        <w:t>SEXIST (Cinsiyetçi):</w:t>
      </w:r>
      <w:r w:rsidRPr="0086470B">
        <w:rPr>
          <w:lang w:val="tr-TR"/>
        </w:rPr>
        <w:t xml:space="preserve"> Kadınlara veya erkeklere yönelik cinsiyet temelli ayrımcılık, aşağılayıcı ya da önyargılı söylemler.</w:t>
      </w:r>
    </w:p>
    <w:p w14:paraId="2DA96552" w14:textId="667ACD01" w:rsidR="0086470B" w:rsidRPr="0086470B" w:rsidRDefault="0086470B" w:rsidP="0086470B">
      <w:pPr>
        <w:pStyle w:val="ListeParagraf"/>
        <w:numPr>
          <w:ilvl w:val="0"/>
          <w:numId w:val="10"/>
        </w:numPr>
        <w:rPr>
          <w:lang w:val="tr-TR"/>
        </w:rPr>
      </w:pPr>
      <w:r w:rsidRPr="0086470B">
        <w:rPr>
          <w:b/>
          <w:bCs/>
          <w:lang w:val="tr-TR"/>
        </w:rPr>
        <w:t>RACIST (Irkçı):</w:t>
      </w:r>
      <w:r w:rsidRPr="0086470B">
        <w:rPr>
          <w:lang w:val="tr-TR"/>
        </w:rPr>
        <w:t xml:space="preserve"> Etnik köken, din veya milliyet temelinde ayrımcılık yapan ya da nefret içeren ifadeler.</w:t>
      </w:r>
    </w:p>
    <w:p w14:paraId="56A0B575" w14:textId="084F3DC3" w:rsidR="0086470B" w:rsidRDefault="0086470B" w:rsidP="0086470B">
      <w:pPr>
        <w:pStyle w:val="ListeParagraf"/>
        <w:numPr>
          <w:ilvl w:val="0"/>
          <w:numId w:val="10"/>
        </w:numPr>
        <w:rPr>
          <w:lang w:val="tr-TR"/>
        </w:rPr>
      </w:pPr>
      <w:r w:rsidRPr="0086470B">
        <w:rPr>
          <w:b/>
          <w:bCs/>
          <w:lang w:val="tr-TR"/>
        </w:rPr>
        <w:t>PROFANITY (Küfürlü):</w:t>
      </w:r>
      <w:r w:rsidRPr="0086470B">
        <w:rPr>
          <w:lang w:val="tr-TR"/>
        </w:rPr>
        <w:t xml:space="preserve"> Argo, müstehcen veya küfürlü dil kullanan ifadeler.</w:t>
      </w:r>
    </w:p>
    <w:p w14:paraId="57711562" w14:textId="04DBD013" w:rsidR="0043442E" w:rsidRPr="0043442E" w:rsidRDefault="0043442E" w:rsidP="0043442E">
      <w:pPr>
        <w:pStyle w:val="ListeParagraf"/>
        <w:numPr>
          <w:ilvl w:val="0"/>
          <w:numId w:val="10"/>
        </w:numPr>
        <w:rPr>
          <w:lang w:val="tr-TR"/>
        </w:rPr>
      </w:pPr>
      <w:r w:rsidRPr="0043442E">
        <w:rPr>
          <w:b/>
          <w:bCs/>
        </w:rPr>
        <w:t>OTHER (Diğer):</w:t>
      </w:r>
      <w:r>
        <w:t xml:space="preserve"> </w:t>
      </w:r>
      <w:r w:rsidRPr="0043442E">
        <w:t>Saldırgan olmayan ya da belirli bir kategoriye (hakaret, cinsiyetçilik, ırkçılık, küfür) tam olarak uymayan saldırgan ifadeleri kapsamak için kullanılır</w:t>
      </w:r>
    </w:p>
    <w:p w14:paraId="6268E805" w14:textId="77777777" w:rsidR="0086470B" w:rsidRDefault="0086470B"/>
    <w:p w14:paraId="67CD4AD5" w14:textId="3FC2EB93" w:rsidR="00472A5A" w:rsidRDefault="00B21826">
      <w:pPr>
        <w:pStyle w:val="Balk1"/>
      </w:pPr>
      <w:r>
        <w:t>2</w:t>
      </w:r>
      <w:r w:rsidR="00000000">
        <w:t>. Proje Altyapısı ve Kullanılan Donanım</w:t>
      </w:r>
    </w:p>
    <w:p w14:paraId="49BCC424" w14:textId="6FAAF852" w:rsidR="00472A5A" w:rsidRDefault="00000000">
      <w:r>
        <w:t>• Programlama Dili: Python</w:t>
      </w:r>
      <w:r>
        <w:br/>
        <w:t>• Geliştirme Ortamı: Jupyter Notebook (.ipynb)</w:t>
      </w:r>
      <w:r>
        <w:br/>
        <w:t>• Derin Öğrenme Kütüphaneleri: Transformers, Torch, Sklearn</w:t>
      </w:r>
      <w:r>
        <w:br/>
        <w:t>• Model: BERTurk (dbmdz/bert-base-turkish-cased)</w:t>
      </w:r>
      <w:r>
        <w:br/>
        <w:t xml:space="preserve">• Donanım: </w:t>
      </w:r>
      <w:r w:rsidR="0086470B">
        <w:t>16</w:t>
      </w:r>
      <w:r>
        <w:t xml:space="preserve"> GB RAM, NVIDIA RTX GPU</w:t>
      </w:r>
      <w:r w:rsidR="0086470B">
        <w:t>-3050</w:t>
      </w:r>
      <w:r>
        <w:t xml:space="preserve"> </w:t>
      </w:r>
      <w:r>
        <w:br/>
        <w:t>• İşletim Sistemi: Windows 11</w:t>
      </w:r>
    </w:p>
    <w:p w14:paraId="69BD6F18" w14:textId="7091BD9D" w:rsidR="00472A5A" w:rsidRDefault="00B21826">
      <w:pPr>
        <w:pStyle w:val="Balk1"/>
      </w:pPr>
      <w:r>
        <w:t>3</w:t>
      </w:r>
      <w:r w:rsidR="00000000">
        <w:t>. Test Sonuçları</w:t>
      </w:r>
    </w:p>
    <w:p w14:paraId="1FAA6056" w14:textId="77777777" w:rsidR="0086470B" w:rsidRDefault="00000000">
      <w:r>
        <w:t>Proje iki farklı sınıflandırma görevi üzerinden değerlendirilmiştir:</w:t>
      </w:r>
      <w:r>
        <w:br/>
        <w:t>• Binary Sınıflandırma (Saldırgan vs. Değil)</w:t>
      </w:r>
      <w:r>
        <w:br/>
        <w:t>• Multi-Class Sınıflandırma (Saldırganlık Türü)</w:t>
      </w:r>
    </w:p>
    <w:p w14:paraId="5D0B8050" w14:textId="77777777" w:rsidR="0086470B" w:rsidRDefault="0086470B"/>
    <w:p w14:paraId="235BD9A4" w14:textId="22E5982B" w:rsidR="00472A5A" w:rsidRDefault="00000000">
      <w:r w:rsidRPr="0086470B">
        <w:rPr>
          <w:b/>
          <w:bCs/>
          <w:sz w:val="24"/>
          <w:szCs w:val="24"/>
        </w:rPr>
        <w:t>Test metrikleri:</w:t>
      </w:r>
      <w:r>
        <w:br/>
        <w:t>• Accuracy (Doğruluk): %91.24</w:t>
      </w:r>
      <w:r>
        <w:br/>
        <w:t>• Precision (Kesinlik): %90.7</w:t>
      </w:r>
      <w:r>
        <w:br/>
      </w:r>
      <w:r>
        <w:lastRenderedPageBreak/>
        <w:t>• Recall (Duyarlılık): %89.3</w:t>
      </w:r>
      <w:r>
        <w:br/>
        <w:t>• F1-Score: %90.0</w:t>
      </w:r>
      <w:r>
        <w:br/>
      </w:r>
      <w:r>
        <w:br/>
        <w:t>Confusion Matrix ve Classification Report çıktıları model eğitim sürecinde alınmış ve incelenmiştir.</w:t>
      </w:r>
    </w:p>
    <w:p w14:paraId="15B92DF7" w14:textId="62557ABB" w:rsidR="00472A5A" w:rsidRDefault="00B21826">
      <w:pPr>
        <w:pStyle w:val="Balk1"/>
      </w:pPr>
      <w:r>
        <w:t>4</w:t>
      </w:r>
      <w:r w:rsidR="00000000">
        <w:t>. Gerekli Kütüphaneler ve Çalıştırma Adımları</w:t>
      </w:r>
    </w:p>
    <w:p w14:paraId="7C2517D8" w14:textId="77777777" w:rsidR="00472A5A" w:rsidRDefault="00000000">
      <w:r>
        <w:t>Aşağıdaki komutlar kullanılarak gerekli kütüphaneler yüklenmelidir:</w:t>
      </w:r>
      <w:r>
        <w:br/>
        <w:t>!pip install transformers datasets accelerate scikit-learn</w:t>
      </w:r>
      <w:r>
        <w:br/>
      </w:r>
      <w:r>
        <w:br/>
        <w:t>Çalıştırmak için:</w:t>
      </w:r>
      <w:r>
        <w:br/>
        <w:t>1. Jupyter Notebook ya da Python dosyasını açın.</w:t>
      </w:r>
      <w:r>
        <w:br/>
        <w:t>2. Kodun başında veri yolunu kendi bilgisayarınıza göre güncelleyin.</w:t>
      </w:r>
      <w:r>
        <w:br/>
        <w:t>3. 'Run All' veya hücre hücre çalıştırarak modeli eğitin ve test edin.</w:t>
      </w:r>
      <w:r>
        <w:br/>
        <w:t>4. Eğitim sonrası kullanıcıdan alınan cümleler interaktif olarak analiz edilebilir.</w:t>
      </w:r>
    </w:p>
    <w:sectPr w:rsidR="00472A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1E38B6"/>
    <w:multiLevelType w:val="hybridMultilevel"/>
    <w:tmpl w:val="CD107B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397089">
    <w:abstractNumId w:val="8"/>
  </w:num>
  <w:num w:numId="2" w16cid:durableId="863832637">
    <w:abstractNumId w:val="6"/>
  </w:num>
  <w:num w:numId="3" w16cid:durableId="91897964">
    <w:abstractNumId w:val="5"/>
  </w:num>
  <w:num w:numId="4" w16cid:durableId="344523293">
    <w:abstractNumId w:val="4"/>
  </w:num>
  <w:num w:numId="5" w16cid:durableId="1767310306">
    <w:abstractNumId w:val="7"/>
  </w:num>
  <w:num w:numId="6" w16cid:durableId="1949384250">
    <w:abstractNumId w:val="3"/>
  </w:num>
  <w:num w:numId="7" w16cid:durableId="1262496932">
    <w:abstractNumId w:val="2"/>
  </w:num>
  <w:num w:numId="8" w16cid:durableId="1163355041">
    <w:abstractNumId w:val="1"/>
  </w:num>
  <w:num w:numId="9" w16cid:durableId="1974407112">
    <w:abstractNumId w:val="0"/>
  </w:num>
  <w:num w:numId="10" w16cid:durableId="16790384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32D"/>
    <w:rsid w:val="0029639D"/>
    <w:rsid w:val="00326F90"/>
    <w:rsid w:val="0043442E"/>
    <w:rsid w:val="00472A5A"/>
    <w:rsid w:val="00632660"/>
    <w:rsid w:val="0086470B"/>
    <w:rsid w:val="00AA1D8D"/>
    <w:rsid w:val="00B21826"/>
    <w:rsid w:val="00B4250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51AC9B"/>
  <w14:defaultImageDpi w14:val="300"/>
  <w15:docId w15:val="{796AD646-A959-4A53-B21E-5CF3985A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Yusuf Çatalca</cp:lastModifiedBy>
  <cp:revision>4</cp:revision>
  <dcterms:created xsi:type="dcterms:W3CDTF">2013-12-23T23:15:00Z</dcterms:created>
  <dcterms:modified xsi:type="dcterms:W3CDTF">2025-06-23T08:43:00Z</dcterms:modified>
  <cp:category/>
</cp:coreProperties>
</file>